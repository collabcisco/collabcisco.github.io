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D32B4" w14:textId="045972FE" w:rsidR="00425AD6" w:rsidRDefault="00425AD6" w:rsidP="00425AD6">
      <w:pPr>
        <w:pStyle w:val="Heading1"/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B142533" wp14:editId="2789AB8B">
            <wp:simplePos x="0" y="0"/>
            <wp:positionH relativeFrom="column">
              <wp:posOffset>5082003</wp:posOffset>
            </wp:positionH>
            <wp:positionV relativeFrom="paragraph">
              <wp:posOffset>-552987</wp:posOffset>
            </wp:positionV>
            <wp:extent cx="1125416" cy="487808"/>
            <wp:effectExtent l="0" t="0" r="5080" b="0"/>
            <wp:wrapNone/>
            <wp:docPr id="19029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2505" name="Picture 1902925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5416" cy="487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425AD6">
        <w:rPr>
          <w:lang w:val="es-ES"/>
        </w:rPr>
        <w:t xml:space="preserve">Banco Futuro </w:t>
      </w:r>
    </w:p>
    <w:p w14:paraId="4F4F28B9" w14:textId="0B2422D8" w:rsidR="0086016B" w:rsidRPr="00425AD6" w:rsidRDefault="00000000" w:rsidP="00425AD6">
      <w:pPr>
        <w:pStyle w:val="Heading1"/>
        <w:jc w:val="center"/>
        <w:rPr>
          <w:lang w:val="es-ES"/>
        </w:rPr>
      </w:pPr>
      <w:r w:rsidRPr="00425AD6">
        <w:rPr>
          <w:lang w:val="es-ES"/>
        </w:rPr>
        <w:t>Estado de Cuenta</w:t>
      </w:r>
    </w:p>
    <w:p w14:paraId="1E2288A1" w14:textId="77777777" w:rsidR="00425AD6" w:rsidRDefault="00425AD6">
      <w:pPr>
        <w:rPr>
          <w:lang w:val="es-ES"/>
        </w:rPr>
      </w:pPr>
    </w:p>
    <w:p w14:paraId="2ADA1341" w14:textId="20DECB1B" w:rsidR="0086016B" w:rsidRPr="00425AD6" w:rsidRDefault="00000000">
      <w:pPr>
        <w:rPr>
          <w:lang w:val="es-ES"/>
        </w:rPr>
      </w:pPr>
      <w:r w:rsidRPr="00425AD6">
        <w:rPr>
          <w:lang w:val="es-ES"/>
        </w:rPr>
        <w:t>Fecha de corte: 31 de julio de 2025</w:t>
      </w:r>
    </w:p>
    <w:p w14:paraId="1E64A0AB" w14:textId="55496AC4" w:rsidR="0086016B" w:rsidRPr="00425AD6" w:rsidRDefault="00000000">
      <w:pPr>
        <w:rPr>
          <w:lang w:val="es-ES"/>
        </w:rPr>
      </w:pPr>
      <w:r w:rsidRPr="00425AD6">
        <w:rPr>
          <w:lang w:val="es-ES"/>
        </w:rPr>
        <w:t>Número de cuenta: 1234 5678 9012 3456</w:t>
      </w:r>
    </w:p>
    <w:p w14:paraId="15748DC0" w14:textId="77777777" w:rsidR="0086016B" w:rsidRPr="00425AD6" w:rsidRDefault="00000000">
      <w:pPr>
        <w:rPr>
          <w:lang w:val="es-ES"/>
        </w:rPr>
      </w:pPr>
      <w:r w:rsidRPr="00425AD6">
        <w:rPr>
          <w:lang w:val="es-ES"/>
        </w:rPr>
        <w:br/>
      </w:r>
    </w:p>
    <w:p w14:paraId="336EB91F" w14:textId="77777777" w:rsidR="0086016B" w:rsidRPr="00425AD6" w:rsidRDefault="00000000">
      <w:pPr>
        <w:pStyle w:val="Heading2"/>
        <w:rPr>
          <w:lang w:val="es-ES"/>
        </w:rPr>
      </w:pPr>
      <w:r w:rsidRPr="00425AD6">
        <w:rPr>
          <w:lang w:val="es-ES"/>
        </w:rPr>
        <w:t>Resumen de cuenta</w:t>
      </w:r>
    </w:p>
    <w:p w14:paraId="39C0A0D8" w14:textId="77777777" w:rsidR="0086016B" w:rsidRPr="00425AD6" w:rsidRDefault="00000000">
      <w:pPr>
        <w:rPr>
          <w:lang w:val="es-ES"/>
        </w:rPr>
      </w:pPr>
      <w:r w:rsidRPr="00425AD6">
        <w:rPr>
          <w:lang w:val="es-ES"/>
        </w:rPr>
        <w:t>Saldo inicial: $15,000.00 MXN</w:t>
      </w:r>
    </w:p>
    <w:p w14:paraId="2DE75C5B" w14:textId="77777777" w:rsidR="0086016B" w:rsidRPr="00425AD6" w:rsidRDefault="00000000">
      <w:pPr>
        <w:rPr>
          <w:lang w:val="es-ES"/>
        </w:rPr>
      </w:pPr>
      <w:r w:rsidRPr="00425AD6">
        <w:rPr>
          <w:lang w:val="es-ES"/>
        </w:rPr>
        <w:t>Depósitos: $5,000.00 MXN</w:t>
      </w:r>
    </w:p>
    <w:p w14:paraId="1FCED964" w14:textId="77777777" w:rsidR="0086016B" w:rsidRPr="00425AD6" w:rsidRDefault="00000000">
      <w:pPr>
        <w:rPr>
          <w:lang w:val="es-ES"/>
        </w:rPr>
      </w:pPr>
      <w:r w:rsidRPr="00425AD6">
        <w:rPr>
          <w:lang w:val="es-ES"/>
        </w:rPr>
        <w:t>Retiros: $3,200.00 MXN</w:t>
      </w:r>
    </w:p>
    <w:p w14:paraId="5D768BFF" w14:textId="77777777" w:rsidR="0086016B" w:rsidRPr="00425AD6" w:rsidRDefault="00000000">
      <w:pPr>
        <w:rPr>
          <w:lang w:val="es-ES"/>
        </w:rPr>
      </w:pPr>
      <w:r w:rsidRPr="00425AD6">
        <w:rPr>
          <w:lang w:val="es-ES"/>
        </w:rPr>
        <w:t>Saldo final: $16,800.00 MXN</w:t>
      </w:r>
    </w:p>
    <w:p w14:paraId="27E59818" w14:textId="77777777" w:rsidR="0086016B" w:rsidRPr="00425AD6" w:rsidRDefault="00000000">
      <w:pPr>
        <w:rPr>
          <w:lang w:val="es-ES"/>
        </w:rPr>
      </w:pPr>
      <w:r w:rsidRPr="00425AD6">
        <w:rPr>
          <w:lang w:val="es-ES"/>
        </w:rPr>
        <w:br/>
      </w:r>
    </w:p>
    <w:p w14:paraId="2E089E1F" w14:textId="77777777" w:rsidR="0086016B" w:rsidRDefault="00000000">
      <w:pPr>
        <w:pStyle w:val="Heading2"/>
      </w:pPr>
      <w:proofErr w:type="spellStart"/>
      <w:r>
        <w:t>Movimientos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6016B" w14:paraId="671B6F30" w14:textId="77777777">
        <w:tc>
          <w:tcPr>
            <w:tcW w:w="2880" w:type="dxa"/>
          </w:tcPr>
          <w:p w14:paraId="1BA6D717" w14:textId="77777777" w:rsidR="0086016B" w:rsidRDefault="00000000">
            <w:r>
              <w:t>Fecha</w:t>
            </w:r>
          </w:p>
        </w:tc>
        <w:tc>
          <w:tcPr>
            <w:tcW w:w="2880" w:type="dxa"/>
          </w:tcPr>
          <w:p w14:paraId="6A96604C" w14:textId="77777777" w:rsidR="0086016B" w:rsidRDefault="00000000">
            <w:r>
              <w:t>Descripción</w:t>
            </w:r>
          </w:p>
        </w:tc>
        <w:tc>
          <w:tcPr>
            <w:tcW w:w="2880" w:type="dxa"/>
          </w:tcPr>
          <w:p w14:paraId="25F946BC" w14:textId="77777777" w:rsidR="0086016B" w:rsidRDefault="00000000">
            <w:r>
              <w:t>Monto</w:t>
            </w:r>
          </w:p>
        </w:tc>
      </w:tr>
      <w:tr w:rsidR="0086016B" w14:paraId="01E0ADEC" w14:textId="77777777">
        <w:tc>
          <w:tcPr>
            <w:tcW w:w="2880" w:type="dxa"/>
          </w:tcPr>
          <w:p w14:paraId="22857CED" w14:textId="77777777" w:rsidR="0086016B" w:rsidRDefault="00000000">
            <w:r>
              <w:t>01/07/2025</w:t>
            </w:r>
          </w:p>
        </w:tc>
        <w:tc>
          <w:tcPr>
            <w:tcW w:w="2880" w:type="dxa"/>
          </w:tcPr>
          <w:p w14:paraId="76164691" w14:textId="77777777" w:rsidR="0086016B" w:rsidRDefault="00000000">
            <w:r>
              <w:t>Depósito nómina</w:t>
            </w:r>
          </w:p>
        </w:tc>
        <w:tc>
          <w:tcPr>
            <w:tcW w:w="2880" w:type="dxa"/>
          </w:tcPr>
          <w:p w14:paraId="4F9E2AE7" w14:textId="77777777" w:rsidR="0086016B" w:rsidRDefault="00000000">
            <w:r>
              <w:t>+$10,000.00</w:t>
            </w:r>
          </w:p>
        </w:tc>
      </w:tr>
      <w:tr w:rsidR="0086016B" w14:paraId="48F69013" w14:textId="77777777">
        <w:tc>
          <w:tcPr>
            <w:tcW w:w="2880" w:type="dxa"/>
          </w:tcPr>
          <w:p w14:paraId="237CED95" w14:textId="77777777" w:rsidR="0086016B" w:rsidRDefault="00000000">
            <w:r>
              <w:t>05/07/2025</w:t>
            </w:r>
          </w:p>
        </w:tc>
        <w:tc>
          <w:tcPr>
            <w:tcW w:w="2880" w:type="dxa"/>
          </w:tcPr>
          <w:p w14:paraId="0AB3457A" w14:textId="77777777" w:rsidR="0086016B" w:rsidRDefault="00000000">
            <w:r>
              <w:t>Pago tarjeta de crédito</w:t>
            </w:r>
          </w:p>
        </w:tc>
        <w:tc>
          <w:tcPr>
            <w:tcW w:w="2880" w:type="dxa"/>
          </w:tcPr>
          <w:p w14:paraId="1A7D035C" w14:textId="77777777" w:rsidR="0086016B" w:rsidRDefault="00000000">
            <w:r>
              <w:t>-$2,000.00</w:t>
            </w:r>
          </w:p>
        </w:tc>
      </w:tr>
      <w:tr w:rsidR="0086016B" w14:paraId="14D9AFA8" w14:textId="77777777">
        <w:tc>
          <w:tcPr>
            <w:tcW w:w="2880" w:type="dxa"/>
          </w:tcPr>
          <w:p w14:paraId="360216D3" w14:textId="77777777" w:rsidR="0086016B" w:rsidRDefault="00000000">
            <w:r>
              <w:t>10/07/2025</w:t>
            </w:r>
          </w:p>
        </w:tc>
        <w:tc>
          <w:tcPr>
            <w:tcW w:w="2880" w:type="dxa"/>
          </w:tcPr>
          <w:p w14:paraId="0932620A" w14:textId="77777777" w:rsidR="0086016B" w:rsidRDefault="00000000">
            <w:r>
              <w:t>Transferencia recibida</w:t>
            </w:r>
          </w:p>
        </w:tc>
        <w:tc>
          <w:tcPr>
            <w:tcW w:w="2880" w:type="dxa"/>
          </w:tcPr>
          <w:p w14:paraId="6CE7D4C0" w14:textId="77777777" w:rsidR="0086016B" w:rsidRDefault="00000000">
            <w:r>
              <w:t>+$2,500.00</w:t>
            </w:r>
          </w:p>
        </w:tc>
      </w:tr>
      <w:tr w:rsidR="0086016B" w14:paraId="485C1062" w14:textId="77777777">
        <w:tc>
          <w:tcPr>
            <w:tcW w:w="2880" w:type="dxa"/>
          </w:tcPr>
          <w:p w14:paraId="7E3474B4" w14:textId="77777777" w:rsidR="0086016B" w:rsidRDefault="00000000">
            <w:r>
              <w:t>15/07/2025</w:t>
            </w:r>
          </w:p>
        </w:tc>
        <w:tc>
          <w:tcPr>
            <w:tcW w:w="2880" w:type="dxa"/>
          </w:tcPr>
          <w:p w14:paraId="3D6E11D4" w14:textId="77777777" w:rsidR="0086016B" w:rsidRDefault="00000000">
            <w:r>
              <w:t>Retiro en cajero</w:t>
            </w:r>
          </w:p>
        </w:tc>
        <w:tc>
          <w:tcPr>
            <w:tcW w:w="2880" w:type="dxa"/>
          </w:tcPr>
          <w:p w14:paraId="42AED632" w14:textId="77777777" w:rsidR="0086016B" w:rsidRDefault="00000000">
            <w:r>
              <w:t>-$1,200.00</w:t>
            </w:r>
          </w:p>
        </w:tc>
      </w:tr>
      <w:tr w:rsidR="0086016B" w14:paraId="27DD93D7" w14:textId="77777777">
        <w:tc>
          <w:tcPr>
            <w:tcW w:w="2880" w:type="dxa"/>
          </w:tcPr>
          <w:p w14:paraId="0EED5FBD" w14:textId="77777777" w:rsidR="0086016B" w:rsidRDefault="00000000">
            <w:r>
              <w:t>20/07/2025</w:t>
            </w:r>
          </w:p>
        </w:tc>
        <w:tc>
          <w:tcPr>
            <w:tcW w:w="2880" w:type="dxa"/>
          </w:tcPr>
          <w:p w14:paraId="437E8ADC" w14:textId="77777777" w:rsidR="0086016B" w:rsidRDefault="00000000">
            <w:r>
              <w:t>Pago servicio de luz</w:t>
            </w:r>
          </w:p>
        </w:tc>
        <w:tc>
          <w:tcPr>
            <w:tcW w:w="2880" w:type="dxa"/>
          </w:tcPr>
          <w:p w14:paraId="68A1F269" w14:textId="77777777" w:rsidR="0086016B" w:rsidRDefault="00000000">
            <w:r>
              <w:t>-$500.00</w:t>
            </w:r>
          </w:p>
        </w:tc>
      </w:tr>
      <w:tr w:rsidR="0086016B" w14:paraId="44A72037" w14:textId="77777777">
        <w:tc>
          <w:tcPr>
            <w:tcW w:w="2880" w:type="dxa"/>
          </w:tcPr>
          <w:p w14:paraId="7A7D75F2" w14:textId="77777777" w:rsidR="0086016B" w:rsidRDefault="00000000">
            <w:r>
              <w:t>25/07/2025</w:t>
            </w:r>
          </w:p>
        </w:tc>
        <w:tc>
          <w:tcPr>
            <w:tcW w:w="2880" w:type="dxa"/>
          </w:tcPr>
          <w:p w14:paraId="3A22B2C2" w14:textId="77777777" w:rsidR="0086016B" w:rsidRDefault="00000000">
            <w:r>
              <w:t>Compra supermercado</w:t>
            </w:r>
          </w:p>
        </w:tc>
        <w:tc>
          <w:tcPr>
            <w:tcW w:w="2880" w:type="dxa"/>
          </w:tcPr>
          <w:p w14:paraId="6030A141" w14:textId="77777777" w:rsidR="0086016B" w:rsidRDefault="00000000">
            <w:r>
              <w:t>-$1,000.00</w:t>
            </w:r>
          </w:p>
        </w:tc>
      </w:tr>
    </w:tbl>
    <w:p w14:paraId="5A8BC382" w14:textId="77777777" w:rsidR="0086016B" w:rsidRDefault="00000000">
      <w:r>
        <w:br/>
      </w:r>
    </w:p>
    <w:p w14:paraId="3ED830C9" w14:textId="77777777" w:rsidR="0086016B" w:rsidRPr="00425AD6" w:rsidRDefault="00000000">
      <w:pPr>
        <w:rPr>
          <w:lang w:val="es-ES"/>
        </w:rPr>
      </w:pPr>
      <w:r w:rsidRPr="00425AD6">
        <w:rPr>
          <w:lang w:val="es-ES"/>
        </w:rPr>
        <w:t>Gracias por confiar en Banco Futuro. Este estado de cuenta es informativo.</w:t>
      </w:r>
    </w:p>
    <w:sectPr w:rsidR="0086016B" w:rsidRPr="00425A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0775099">
    <w:abstractNumId w:val="8"/>
  </w:num>
  <w:num w:numId="2" w16cid:durableId="813135395">
    <w:abstractNumId w:val="6"/>
  </w:num>
  <w:num w:numId="3" w16cid:durableId="810025726">
    <w:abstractNumId w:val="5"/>
  </w:num>
  <w:num w:numId="4" w16cid:durableId="576130931">
    <w:abstractNumId w:val="4"/>
  </w:num>
  <w:num w:numId="5" w16cid:durableId="1781293657">
    <w:abstractNumId w:val="7"/>
  </w:num>
  <w:num w:numId="6" w16cid:durableId="87964855">
    <w:abstractNumId w:val="3"/>
  </w:num>
  <w:num w:numId="7" w16cid:durableId="728721953">
    <w:abstractNumId w:val="2"/>
  </w:num>
  <w:num w:numId="8" w16cid:durableId="1196426007">
    <w:abstractNumId w:val="1"/>
  </w:num>
  <w:num w:numId="9" w16cid:durableId="42961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5AD6"/>
    <w:rsid w:val="0086016B"/>
    <w:rsid w:val="00AA1D8D"/>
    <w:rsid w:val="00B47730"/>
    <w:rsid w:val="00C72F8F"/>
    <w:rsid w:val="00CB0664"/>
    <w:rsid w:val="00EF45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C01FD3"/>
  <w14:defaultImageDpi w14:val="300"/>
  <w15:docId w15:val="{6B4D0811-D7C5-7847-AD0D-285A4FB9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Veronica Díaz</cp:lastModifiedBy>
  <cp:revision>2</cp:revision>
  <dcterms:created xsi:type="dcterms:W3CDTF">2025-08-12T03:41:00Z</dcterms:created>
  <dcterms:modified xsi:type="dcterms:W3CDTF">2025-08-12T03:41:00Z</dcterms:modified>
  <cp:category/>
</cp:coreProperties>
</file>